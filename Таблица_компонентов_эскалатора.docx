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0E" w:rsidRDefault="00252EDF">
      <w:pPr>
        <w:pStyle w:val="1"/>
      </w:pPr>
      <w:r>
        <w:t>Таблица компонентов эскалатора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6"/>
        <w:gridCol w:w="4326"/>
      </w:tblGrid>
      <w:tr w:rsidR="009F370E" w:rsidTr="00355020">
        <w:trPr>
          <w:trHeight w:val="260"/>
        </w:trPr>
        <w:tc>
          <w:tcPr>
            <w:tcW w:w="4326" w:type="dxa"/>
          </w:tcPr>
          <w:p w:rsidR="009F370E" w:rsidRDefault="00252EDF">
            <w:r>
              <w:t>Название компонента</w:t>
            </w:r>
          </w:p>
        </w:tc>
        <w:tc>
          <w:tcPr>
            <w:tcW w:w="4326" w:type="dxa"/>
          </w:tcPr>
          <w:p w:rsidR="009F370E" w:rsidRDefault="00252EDF">
            <w:r>
              <w:t>Описание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1 </w:t>
            </w:r>
            <w:proofErr w:type="spellStart"/>
            <w:r w:rsidR="00252EDF">
              <w:t>Ступень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Основная часть эскалатора, по которой передвигаются пассажиры.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025CC9" w:rsidRDefault="00355020" w:rsidP="00025CC9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025CC9">
              <w:rPr>
                <w:lang w:val="ru-RU"/>
              </w:rPr>
              <w:t>Боковая сторона эскалатора</w:t>
            </w:r>
          </w:p>
        </w:tc>
        <w:tc>
          <w:tcPr>
            <w:tcW w:w="4326" w:type="dxa"/>
          </w:tcPr>
          <w:p w:rsidR="009F370E" w:rsidRDefault="00025CC9">
            <w:r>
              <w:rPr>
                <w:lang w:val="ru-RU"/>
              </w:rPr>
              <w:t>Боковая сторона эскалатора</w:t>
            </w:r>
            <w:r w:rsidR="00252EDF">
              <w:t xml:space="preserve"> с </w:t>
            </w:r>
            <w:proofErr w:type="spellStart"/>
            <w:r w:rsidR="00252EDF">
              <w:t>пазом</w:t>
            </w:r>
            <w:proofErr w:type="spellEnd"/>
            <w:r w:rsidR="00252EDF">
              <w:t xml:space="preserve"> </w:t>
            </w:r>
            <w:proofErr w:type="spellStart"/>
            <w:r w:rsidR="00252EDF">
              <w:t>для</w:t>
            </w:r>
            <w:proofErr w:type="spellEnd"/>
            <w:r w:rsidR="00252EDF">
              <w:t xml:space="preserve"> </w:t>
            </w:r>
            <w:proofErr w:type="spellStart"/>
            <w:r w:rsidR="00252EDF">
              <w:t>колёс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ступеней</w:t>
            </w:r>
            <w:proofErr w:type="spellEnd"/>
            <w:r w:rsidR="00252EDF">
              <w:t>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3 </w:t>
            </w:r>
            <w:proofErr w:type="spellStart"/>
            <w:r w:rsidR="00252EDF">
              <w:t>Колёсико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Pr="00025CC9" w:rsidRDefault="00252EDF">
            <w:pPr>
              <w:rPr>
                <w:lang w:val="ru-RU"/>
              </w:rPr>
            </w:pPr>
            <w:proofErr w:type="spellStart"/>
            <w:r>
              <w:t>Колёса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краёв</w:t>
            </w:r>
            <w:proofErr w:type="spellEnd"/>
            <w:r>
              <w:t xml:space="preserve"> </w:t>
            </w:r>
            <w:proofErr w:type="spellStart"/>
            <w:r>
              <w:t>ступени</w:t>
            </w:r>
            <w:proofErr w:type="spellEnd"/>
            <w:r>
              <w:t xml:space="preserve">, </w:t>
            </w:r>
            <w:proofErr w:type="spellStart"/>
            <w:r>
              <w:t>входящие</w:t>
            </w:r>
            <w:proofErr w:type="spellEnd"/>
            <w:r>
              <w:t xml:space="preserve"> в </w:t>
            </w:r>
            <w:proofErr w:type="spellStart"/>
            <w:r w:rsidR="00025CC9">
              <w:t>паз</w:t>
            </w:r>
            <w:proofErr w:type="spellEnd"/>
            <w:r>
              <w:rPr>
                <w:lang w:val="ru-RU"/>
              </w:rPr>
              <w:t xml:space="preserve"> б</w:t>
            </w:r>
            <w:r w:rsidR="00025CC9">
              <w:rPr>
                <w:lang w:val="ru-RU"/>
              </w:rPr>
              <w:t>оковой стороны эскалатора</w:t>
            </w:r>
          </w:p>
        </w:tc>
      </w:tr>
      <w:tr w:rsidR="009F370E" w:rsidTr="00355020">
        <w:trPr>
          <w:trHeight w:val="260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4 </w:t>
            </w:r>
            <w:proofErr w:type="spellStart"/>
            <w:r w:rsidR="00252EDF">
              <w:t>Задняя</w:t>
            </w:r>
            <w:proofErr w:type="spellEnd"/>
            <w:r w:rsidR="00252EDF">
              <w:t xml:space="preserve"> </w:t>
            </w:r>
            <w:proofErr w:type="spellStart"/>
            <w:r w:rsidR="00252EDF">
              <w:t>ось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Палка на задней части ступени.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5 </w:t>
            </w:r>
            <w:proofErr w:type="spellStart"/>
            <w:r w:rsidR="00252EDF">
              <w:t>Передняя</w:t>
            </w:r>
            <w:proofErr w:type="spellEnd"/>
            <w:r w:rsidR="00252EDF">
              <w:t xml:space="preserve"> </w:t>
            </w:r>
            <w:proofErr w:type="spellStart"/>
            <w:r w:rsidR="00252EDF">
              <w:t>ось</w:t>
            </w:r>
            <w:proofErr w:type="spellEnd"/>
            <w:r w:rsidR="00252EDF">
              <w:t xml:space="preserve"> </w:t>
            </w:r>
            <w:proofErr w:type="spellStart"/>
            <w:r w:rsidR="00252EDF">
              <w:t>ступени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Палка на передней части ступени, на которой крепится колёсико.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6 </w:t>
            </w:r>
            <w:proofErr w:type="spellStart"/>
            <w:r w:rsidR="00252EDF">
              <w:t>Цепь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Соединяет ступени и передаёт движение.</w:t>
            </w:r>
          </w:p>
        </w:tc>
      </w:tr>
      <w:tr w:rsidR="009F370E" w:rsidTr="00355020">
        <w:trPr>
          <w:trHeight w:val="260"/>
        </w:trPr>
        <w:tc>
          <w:tcPr>
            <w:tcW w:w="4326" w:type="dxa"/>
          </w:tcPr>
          <w:p w:rsidR="009F370E" w:rsidRDefault="00355020">
            <w:r>
              <w:rPr>
                <w:lang w:val="ru-RU"/>
              </w:rPr>
              <w:t xml:space="preserve">7 </w:t>
            </w:r>
            <w:proofErr w:type="spellStart"/>
            <w:r w:rsidR="00252EDF">
              <w:t>Штифт</w:t>
            </w:r>
            <w:proofErr w:type="spellEnd"/>
            <w:r w:rsidR="00252EDF">
              <w:t xml:space="preserve"> </w:t>
            </w:r>
            <w:proofErr w:type="spellStart"/>
            <w:r w:rsidR="00252EDF">
              <w:t>цепи</w:t>
            </w:r>
            <w:proofErr w:type="spellEnd"/>
          </w:p>
        </w:tc>
        <w:tc>
          <w:tcPr>
            <w:tcW w:w="4326" w:type="dxa"/>
          </w:tcPr>
          <w:p w:rsidR="009F370E" w:rsidRDefault="00252EDF">
            <w:r>
              <w:t>Скрепляет звенья цепи.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252EDF" w:rsidRDefault="00252EDF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355020">
              <w:rPr>
                <w:lang w:val="ru-RU"/>
              </w:rPr>
              <w:t xml:space="preserve"> </w:t>
            </w:r>
            <w:proofErr w:type="spellStart"/>
            <w:r>
              <w:t>Ведущее</w:t>
            </w:r>
            <w:proofErr w:type="spellEnd"/>
            <w:r>
              <w:t xml:space="preserve"> </w:t>
            </w:r>
            <w:proofErr w:type="spellStart"/>
            <w:r>
              <w:t>колес</w:t>
            </w:r>
            <w:proofErr w:type="gramStart"/>
            <w:r>
              <w:t>о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шестерня)</w:t>
            </w:r>
          </w:p>
        </w:tc>
        <w:tc>
          <w:tcPr>
            <w:tcW w:w="4326" w:type="dxa"/>
          </w:tcPr>
          <w:p w:rsidR="009F370E" w:rsidRDefault="00252EDF">
            <w:proofErr w:type="spellStart"/>
            <w:r>
              <w:t>Колесо</w:t>
            </w:r>
            <w:proofErr w:type="spellEnd"/>
            <w:r>
              <w:t xml:space="preserve"> </w:t>
            </w:r>
            <w:proofErr w:type="spellStart"/>
            <w:r>
              <w:t>сверху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rPr>
                <w:lang w:val="ru-RU"/>
              </w:rPr>
              <w:t xml:space="preserve"> с пазом</w:t>
            </w:r>
            <w:r>
              <w:t xml:space="preserve">, </w:t>
            </w:r>
            <w:proofErr w:type="spellStart"/>
            <w:r>
              <w:t>вращаемое</w:t>
            </w:r>
            <w:proofErr w:type="spellEnd"/>
            <w:r>
              <w:t xml:space="preserve"> </w:t>
            </w:r>
            <w:proofErr w:type="spellStart"/>
            <w:r>
              <w:t>редуктором</w:t>
            </w:r>
            <w:proofErr w:type="spellEnd"/>
            <w:r>
              <w:t>.</w:t>
            </w:r>
          </w:p>
        </w:tc>
      </w:tr>
      <w:tr w:rsidR="009F370E" w:rsidTr="00355020">
        <w:trPr>
          <w:trHeight w:val="804"/>
        </w:trPr>
        <w:tc>
          <w:tcPr>
            <w:tcW w:w="4326" w:type="dxa"/>
          </w:tcPr>
          <w:p w:rsidR="009F370E" w:rsidRPr="00355020" w:rsidRDefault="00252EDF" w:rsidP="0035502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355020">
              <w:rPr>
                <w:lang w:val="ru-RU"/>
              </w:rPr>
              <w:t xml:space="preserve"> </w:t>
            </w:r>
            <w:proofErr w:type="spellStart"/>
            <w:r w:rsidR="00355020">
              <w:t>Верхняя</w:t>
            </w:r>
            <w:proofErr w:type="spellEnd"/>
            <w:r w:rsidR="00355020">
              <w:t xml:space="preserve"> </w:t>
            </w:r>
            <w:proofErr w:type="spellStart"/>
            <w:r w:rsidR="00355020">
              <w:t>ось</w:t>
            </w:r>
            <w:proofErr w:type="spellEnd"/>
            <w:r w:rsidR="00355020">
              <w:rPr>
                <w:lang w:val="ru-RU"/>
              </w:rPr>
              <w:t xml:space="preserve"> – ось привода редуктора</w:t>
            </w:r>
          </w:p>
        </w:tc>
        <w:tc>
          <w:tcPr>
            <w:tcW w:w="4326" w:type="dxa"/>
          </w:tcPr>
          <w:p w:rsidR="009F370E" w:rsidRDefault="00252EDF">
            <w:proofErr w:type="spellStart"/>
            <w:r>
              <w:t>Палка</w:t>
            </w:r>
            <w:proofErr w:type="spellEnd"/>
            <w:r>
              <w:t xml:space="preserve">, </w:t>
            </w:r>
            <w:proofErr w:type="spellStart"/>
            <w:r>
              <w:t>проходящая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колёса</w:t>
            </w:r>
            <w:proofErr w:type="spellEnd"/>
            <w:r>
              <w:t xml:space="preserve"> и каркас, возможно, ось привода редуктора.</w:t>
            </w:r>
          </w:p>
        </w:tc>
      </w:tr>
      <w:tr w:rsidR="009F370E" w:rsidTr="00355020">
        <w:trPr>
          <w:trHeight w:val="532"/>
        </w:trPr>
        <w:tc>
          <w:tcPr>
            <w:tcW w:w="4326" w:type="dxa"/>
          </w:tcPr>
          <w:p w:rsidR="009F370E" w:rsidRPr="00355020" w:rsidRDefault="00252EDF" w:rsidP="0035502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355020">
              <w:rPr>
                <w:lang w:val="ru-RU"/>
              </w:rPr>
              <w:t xml:space="preserve"> Электродвигатель</w:t>
            </w:r>
          </w:p>
        </w:tc>
        <w:tc>
          <w:tcPr>
            <w:tcW w:w="4326" w:type="dxa"/>
          </w:tcPr>
          <w:p w:rsidR="009F370E" w:rsidRPr="00355020" w:rsidRDefault="00355020" w:rsidP="00355020">
            <w:pPr>
              <w:rPr>
                <w:lang w:val="ru-RU"/>
              </w:rPr>
            </w:pPr>
            <w:r>
              <w:rPr>
                <w:lang w:val="ru-RU"/>
              </w:rPr>
              <w:t xml:space="preserve">Двигатель, передает энергию </w:t>
            </w:r>
            <w:proofErr w:type="gramStart"/>
            <w:r>
              <w:rPr>
                <w:lang w:val="ru-RU"/>
              </w:rPr>
              <w:t>в</w:t>
            </w:r>
            <w:proofErr w:type="gramEnd"/>
            <w:r>
              <w:rPr>
                <w:lang w:val="ru-RU"/>
              </w:rPr>
              <w:t xml:space="preserve"> примерно 1000 оборотов на редуктор</w:t>
            </w:r>
          </w:p>
        </w:tc>
      </w:tr>
      <w:tr w:rsidR="00355020" w:rsidTr="00355020">
        <w:trPr>
          <w:trHeight w:val="532"/>
        </w:trPr>
        <w:tc>
          <w:tcPr>
            <w:tcW w:w="4326" w:type="dxa"/>
          </w:tcPr>
          <w:p w:rsidR="00355020" w:rsidRDefault="00252ED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355020">
              <w:rPr>
                <w:lang w:val="ru-RU"/>
              </w:rPr>
              <w:t xml:space="preserve"> Редуктор</w:t>
            </w:r>
          </w:p>
        </w:tc>
        <w:tc>
          <w:tcPr>
            <w:tcW w:w="4326" w:type="dxa"/>
          </w:tcPr>
          <w:p w:rsidR="00355020" w:rsidRDefault="00355020">
            <w:r w:rsidRPr="00355020">
              <w:rPr>
                <w:rStyle w:val="af6"/>
                <w:b w:val="0"/>
                <w:lang w:val="ru-RU"/>
              </w:rPr>
              <w:t>Передает крутящий момент</w:t>
            </w:r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электродвигателя</w:t>
            </w:r>
            <w:proofErr w:type="spellEnd"/>
            <w:r>
              <w:t xml:space="preserve"> к </w:t>
            </w:r>
            <w:proofErr w:type="spellStart"/>
            <w:r>
              <w:t>ведущему</w:t>
            </w:r>
            <w:proofErr w:type="spellEnd"/>
            <w:r>
              <w:t xml:space="preserve"> </w:t>
            </w:r>
            <w:proofErr w:type="spellStart"/>
            <w:r>
              <w:t>валу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t xml:space="preserve"> с </w:t>
            </w:r>
            <w:proofErr w:type="spellStart"/>
            <w:r>
              <w:t>понижением</w:t>
            </w:r>
            <w:proofErr w:type="spellEnd"/>
            <w:r>
              <w:t xml:space="preserve"> </w:t>
            </w:r>
            <w:proofErr w:type="spellStart"/>
            <w:r>
              <w:t>скорости</w:t>
            </w:r>
            <w:proofErr w:type="spellEnd"/>
            <w:r>
              <w:t xml:space="preserve"> </w:t>
            </w:r>
            <w:proofErr w:type="spellStart"/>
            <w:r>
              <w:t>вращения</w:t>
            </w:r>
            <w:proofErr w:type="spellEnd"/>
          </w:p>
        </w:tc>
      </w:tr>
      <w:tr w:rsidR="00355020" w:rsidTr="00355020">
        <w:trPr>
          <w:trHeight w:val="532"/>
        </w:trPr>
        <w:tc>
          <w:tcPr>
            <w:tcW w:w="4326" w:type="dxa"/>
          </w:tcPr>
          <w:p w:rsidR="00355020" w:rsidRDefault="00252EDF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355020">
              <w:rPr>
                <w:lang w:val="ru-RU"/>
              </w:rPr>
              <w:t xml:space="preserve"> </w:t>
            </w:r>
            <w:proofErr w:type="spellStart"/>
            <w:r w:rsidR="00355020">
              <w:t>Каркас</w:t>
            </w:r>
            <w:proofErr w:type="spellEnd"/>
          </w:p>
        </w:tc>
        <w:tc>
          <w:tcPr>
            <w:tcW w:w="4326" w:type="dxa"/>
          </w:tcPr>
          <w:p w:rsidR="00355020" w:rsidRDefault="00355020">
            <w:proofErr w:type="spellStart"/>
            <w:r>
              <w:t>Скелетная</w:t>
            </w:r>
            <w:proofErr w:type="spellEnd"/>
            <w:r>
              <w:t xml:space="preserve"> </w:t>
            </w:r>
            <w:proofErr w:type="spellStart"/>
            <w:r>
              <w:t>железная</w:t>
            </w:r>
            <w:proofErr w:type="spellEnd"/>
            <w:r>
              <w:t xml:space="preserve"> </w:t>
            </w:r>
            <w:proofErr w:type="spellStart"/>
            <w:r>
              <w:t>конструкция</w:t>
            </w:r>
            <w:proofErr w:type="spellEnd"/>
            <w:r>
              <w:t xml:space="preserve">, </w:t>
            </w:r>
            <w:proofErr w:type="spellStart"/>
            <w:r>
              <w:t>несущая</w:t>
            </w:r>
            <w:proofErr w:type="spellEnd"/>
            <w:r>
              <w:t xml:space="preserve"> </w:t>
            </w:r>
            <w:proofErr w:type="spellStart"/>
            <w:r>
              <w:t>основа</w:t>
            </w:r>
            <w:proofErr w:type="spellEnd"/>
            <w:r>
              <w:t xml:space="preserve"> </w:t>
            </w:r>
            <w:proofErr w:type="spellStart"/>
            <w:r>
              <w:t>эскалатора</w:t>
            </w:r>
            <w:proofErr w:type="spellEnd"/>
            <w:r>
              <w:t>.</w:t>
            </w:r>
          </w:p>
        </w:tc>
      </w:tr>
    </w:tbl>
    <w:p w:rsidR="00000000" w:rsidRDefault="00252EDF">
      <w:pPr>
        <w:rPr>
          <w:lang w:val="ru-RU"/>
        </w:rPr>
      </w:pPr>
    </w:p>
    <w:p w:rsidR="00355020" w:rsidRDefault="00355020">
      <w:pPr>
        <w:rPr>
          <w:lang w:val="ru-RU"/>
        </w:rPr>
      </w:pPr>
    </w:p>
    <w:p w:rsidR="00355020" w:rsidRDefault="00355020">
      <w:proofErr w:type="spellStart"/>
      <w:r>
        <w:rPr>
          <w:lang w:val="ru-RU"/>
        </w:rPr>
        <w:t>Референсы</w:t>
      </w:r>
      <w:proofErr w:type="spellEnd"/>
      <w:r>
        <w:rPr>
          <w:lang w:val="ru-RU"/>
        </w:rPr>
        <w:t>, с которых взяты фот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примерные чертежи) и технологические особенности компонентов</w:t>
      </w:r>
      <w:r>
        <w:t>:</w:t>
      </w:r>
    </w:p>
    <w:p w:rsidR="00355020" w:rsidRDefault="00355020" w:rsidP="00355020">
      <w:pPr>
        <w:pStyle w:val="ae"/>
        <w:numPr>
          <w:ilvl w:val="0"/>
          <w:numId w:val="10"/>
        </w:numPr>
      </w:pPr>
      <w:hyperlink r:id="rId7" w:history="1">
        <w:r w:rsidRPr="007873FB">
          <w:rPr>
            <w:rStyle w:val="aff8"/>
          </w:rPr>
          <w:t>https://tedol.by/assets/files/508.pdf</w:t>
        </w:r>
      </w:hyperlink>
    </w:p>
    <w:p w:rsidR="00355020" w:rsidRDefault="00355020" w:rsidP="00355020">
      <w:pPr>
        <w:pStyle w:val="ae"/>
        <w:numPr>
          <w:ilvl w:val="0"/>
          <w:numId w:val="10"/>
        </w:numPr>
      </w:pPr>
      <w:hyperlink r:id="rId8" w:history="1">
        <w:r w:rsidRPr="007873FB">
          <w:rPr>
            <w:rStyle w:val="aff8"/>
          </w:rPr>
          <w:t>https://ua.schindler.com/content/dam/website/ua/docs/schindler-planuvannya-escalatoriv-travolatoriv.pdf/_jcr_content/renditions/original./schindler-planuvannya-escalatoriv-travolatoriv.pdf?utm_source=chatgpt.com</w:t>
        </w:r>
      </w:hyperlink>
    </w:p>
    <w:p w:rsidR="00355020" w:rsidRDefault="00355020" w:rsidP="00355020">
      <w:pPr>
        <w:rPr>
          <w:szCs w:val="20"/>
          <w:lang w:val="ru-RU"/>
        </w:rPr>
      </w:pPr>
      <w:r>
        <w:rPr>
          <w:lang w:val="ru-RU"/>
        </w:rPr>
        <w:t xml:space="preserve">Используется </w:t>
      </w:r>
      <w:proofErr w:type="spellStart"/>
      <w:r>
        <w:t>Европейский</w:t>
      </w:r>
      <w:proofErr w:type="spellEnd"/>
      <w:r>
        <w:t xml:space="preserve"> </w:t>
      </w:r>
      <w:proofErr w:type="spellStart"/>
      <w:r>
        <w:t>стандарт</w:t>
      </w:r>
      <w:proofErr w:type="spellEnd"/>
      <w:r>
        <w:t xml:space="preserve"> EN 115</w:t>
      </w:r>
      <w:r w:rsidR="00025CC9" w:rsidRPr="00025CC9">
        <w:rPr>
          <w:szCs w:val="20"/>
          <w:lang w:val="ru-RU"/>
        </w:rPr>
        <w:t>(</w:t>
      </w:r>
      <w:r w:rsidR="00025CC9" w:rsidRPr="00025CC9">
        <w:rPr>
          <w:bCs/>
          <w:color w:val="000000"/>
          <w:szCs w:val="20"/>
        </w:rPr>
        <w:t>ЭСКАЛАТОРЫ И ПАССАЖИРСКИЕ</w:t>
      </w:r>
      <w:r w:rsidR="00025CC9" w:rsidRPr="00025CC9">
        <w:rPr>
          <w:bCs/>
          <w:color w:val="000000"/>
          <w:szCs w:val="20"/>
        </w:rPr>
        <w:br/>
        <w:t>КОНВЕЙЕРЫ</w:t>
      </w:r>
      <w:r w:rsidR="00025CC9" w:rsidRPr="00025CC9">
        <w:rPr>
          <w:szCs w:val="20"/>
          <w:lang w:val="ru-RU"/>
        </w:rPr>
        <w:t>)</w:t>
      </w:r>
    </w:p>
    <w:p w:rsidR="00025CC9" w:rsidRDefault="00025CC9" w:rsidP="00355020">
      <w:pPr>
        <w:rPr>
          <w:lang w:val="ru-RU"/>
        </w:rPr>
      </w:pPr>
      <w:r w:rsidRPr="00025CC9">
        <w:rPr>
          <w:lang w:val="ru-RU"/>
        </w:rPr>
        <w:lastRenderedPageBreak/>
        <w:drawing>
          <wp:inline distT="0" distB="0" distL="0" distR="0" wp14:anchorId="4B415821" wp14:editId="1438E917">
            <wp:extent cx="3839111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9" w:rsidRDefault="00025CC9" w:rsidP="00355020">
      <w:pPr>
        <w:rPr>
          <w:lang w:val="ru-RU"/>
        </w:rPr>
      </w:pPr>
      <w:r>
        <w:rPr>
          <w:lang w:val="ru-RU"/>
        </w:rPr>
        <w:t>Фот</w:t>
      </w:r>
      <w:proofErr w:type="gramStart"/>
      <w:r>
        <w:rPr>
          <w:lang w:val="ru-RU"/>
        </w:rPr>
        <w:t>о</w:t>
      </w:r>
      <w:r>
        <w:t>(</w:t>
      </w:r>
      <w:proofErr w:type="gramEnd"/>
      <w:r>
        <w:rPr>
          <w:lang w:val="ru-RU"/>
        </w:rPr>
        <w:t>примерные чертежи</w:t>
      </w:r>
      <w:r>
        <w:t>)</w:t>
      </w:r>
      <w:r>
        <w:rPr>
          <w:lang w:val="ru-RU"/>
        </w:rPr>
        <w:t>, которые я взял за пример</w:t>
      </w:r>
      <w:r>
        <w:t>:</w:t>
      </w:r>
    </w:p>
    <w:p w:rsidR="00025CC9" w:rsidRDefault="00025CC9" w:rsidP="00355020">
      <w:pPr>
        <w:rPr>
          <w:lang w:val="ru-RU"/>
        </w:rPr>
      </w:pPr>
      <w:r>
        <w:rPr>
          <w:lang w:val="ru-RU"/>
        </w:rPr>
        <w:t>1</w:t>
      </w:r>
      <w:r>
        <w:rPr>
          <w:noProof/>
          <w:lang w:val="ru-RU" w:eastAsia="ru-RU"/>
        </w:rPr>
        <w:drawing>
          <wp:inline distT="0" distB="0" distL="0" distR="0">
            <wp:extent cx="5486400" cy="3641598"/>
            <wp:effectExtent l="0" t="0" r="0" b="0"/>
            <wp:docPr id="2" name="Рисунок 2" descr="Как работает эскалатор в метро. Инфографика | Аргументы и Фа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ботает эскалатор в метро. Инфографика | Аргументы и Фак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C9" w:rsidRDefault="00025CC9" w:rsidP="00355020">
      <w:pPr>
        <w:rPr>
          <w:lang w:val="ru-RU"/>
        </w:rPr>
      </w:pPr>
      <w:r>
        <w:rPr>
          <w:lang w:val="ru-RU"/>
        </w:rPr>
        <w:lastRenderedPageBreak/>
        <w:t>2</w:t>
      </w:r>
      <w:r w:rsidRPr="00025CC9"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486400" cy="4389120"/>
            <wp:effectExtent l="0" t="0" r="0" b="0"/>
            <wp:docPr id="3" name="Рисунок 3" descr="https://dazentech.com/wp-content/uploads/2024/04/escalator-step-materi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zentech.com/wp-content/uploads/2024/04/escalator-step-material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C9" w:rsidRDefault="00025CC9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355020">
      <w:pPr>
        <w:rPr>
          <w:lang w:val="ru-RU"/>
        </w:rPr>
      </w:pPr>
    </w:p>
    <w:p w:rsidR="00252EDF" w:rsidRDefault="00252EDF" w:rsidP="00252EDF">
      <w:pPr>
        <w:jc w:val="center"/>
        <w:rPr>
          <w:sz w:val="56"/>
          <w:lang w:val="ru-RU"/>
        </w:rPr>
      </w:pPr>
      <w:r w:rsidRPr="00252EDF">
        <w:rPr>
          <w:sz w:val="56"/>
          <w:lang w:val="ru-RU"/>
        </w:rPr>
        <w:lastRenderedPageBreak/>
        <w:t>Планы по изготовлению</w:t>
      </w:r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1 неделя</w:t>
      </w:r>
      <w:r>
        <w:rPr>
          <w:sz w:val="24"/>
        </w:rPr>
        <w:t>:</w:t>
      </w:r>
      <w:bookmarkStart w:id="0" w:name="_GoBack"/>
      <w:bookmarkEnd w:id="0"/>
    </w:p>
    <w:p w:rsid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Сборка полной ступени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Ступень</w:t>
      </w:r>
      <w:proofErr w:type="spellEnd"/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Задняя</w:t>
      </w:r>
      <w:proofErr w:type="spellEnd"/>
      <w:r>
        <w:t xml:space="preserve"> </w:t>
      </w:r>
      <w:proofErr w:type="spellStart"/>
      <w:r>
        <w:t>ось</w:t>
      </w:r>
      <w:proofErr w:type="spellEnd"/>
      <w:r>
        <w:t xml:space="preserve"> </w:t>
      </w:r>
      <w:proofErr w:type="spellStart"/>
      <w:r>
        <w:t>ступени</w:t>
      </w:r>
      <w:proofErr w:type="spellEnd"/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r>
        <w:rPr>
          <w:lang w:val="ru-RU"/>
        </w:rPr>
        <w:t>Передняя ось ступени</w:t>
      </w:r>
    </w:p>
    <w:p w:rsidR="00252EDF" w:rsidRPr="00252EDF" w:rsidRDefault="00252EDF" w:rsidP="00252EDF">
      <w:pPr>
        <w:pStyle w:val="ae"/>
        <w:numPr>
          <w:ilvl w:val="1"/>
          <w:numId w:val="11"/>
        </w:numPr>
        <w:rPr>
          <w:sz w:val="24"/>
        </w:rPr>
      </w:pPr>
      <w:proofErr w:type="spellStart"/>
      <w:r>
        <w:t>Колёсико</w:t>
      </w:r>
      <w:proofErr w:type="spellEnd"/>
      <w:r>
        <w:t xml:space="preserve"> </w:t>
      </w:r>
      <w:proofErr w:type="spellStart"/>
      <w:r>
        <w:t>ступени</w:t>
      </w:r>
      <w:proofErr w:type="spellEnd"/>
    </w:p>
    <w:p w:rsidR="00252EDF" w:rsidRP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proofErr w:type="spellStart"/>
      <w:r>
        <w:t>Цепь</w:t>
      </w:r>
      <w:proofErr w:type="spellEnd"/>
      <w:r>
        <w:rPr>
          <w:lang w:val="ru-RU"/>
        </w:rPr>
        <w:t xml:space="preserve"> для скрепления ступеней между собой</w:t>
      </w:r>
    </w:p>
    <w:p w:rsidR="00252EDF" w:rsidRPr="00252EDF" w:rsidRDefault="00252EDF" w:rsidP="00252EDF">
      <w:pPr>
        <w:pStyle w:val="ae"/>
        <w:numPr>
          <w:ilvl w:val="0"/>
          <w:numId w:val="11"/>
        </w:numPr>
        <w:rPr>
          <w:sz w:val="24"/>
        </w:rPr>
      </w:pPr>
      <w:proofErr w:type="spellStart"/>
      <w:r>
        <w:t>Штифт</w:t>
      </w:r>
      <w:proofErr w:type="spellEnd"/>
      <w:r>
        <w:t xml:space="preserve"> </w:t>
      </w:r>
      <w:proofErr w:type="spellStart"/>
      <w:r>
        <w:t>цепи</w:t>
      </w:r>
      <w:proofErr w:type="spellEnd"/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2 неделя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r>
        <w:rPr>
          <w:lang w:val="ru-RU"/>
        </w:rPr>
        <w:t>Боковая сторона эскалатора</w:t>
      </w:r>
      <w:r>
        <w:t xml:space="preserve">(c </w:t>
      </w:r>
      <w:r>
        <w:rPr>
          <w:lang w:val="ru-RU"/>
        </w:rPr>
        <w:t>пазами для ступеней</w:t>
      </w:r>
      <w:r>
        <w:t>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Каркас</w:t>
      </w:r>
      <w:proofErr w:type="spellEnd"/>
      <w:r>
        <w:rPr>
          <w:lang w:val="ru-RU"/>
        </w:rPr>
        <w:t xml:space="preserve"> эскалатора(железная основа)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Ведущее</w:t>
      </w:r>
      <w:proofErr w:type="spellEnd"/>
      <w:r>
        <w:t xml:space="preserve"> </w:t>
      </w:r>
      <w:proofErr w:type="spellStart"/>
      <w:r>
        <w:t>колесо</w:t>
      </w:r>
      <w:proofErr w:type="spellEnd"/>
      <w:r>
        <w:rPr>
          <w:lang w:val="ru-RU"/>
        </w:rPr>
        <w:t>(шестерня)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sz w:val="24"/>
        </w:rPr>
      </w:pPr>
      <w:proofErr w:type="spellStart"/>
      <w:r>
        <w:t>Верхняя</w:t>
      </w:r>
      <w:proofErr w:type="spellEnd"/>
      <w:r>
        <w:t xml:space="preserve"> </w:t>
      </w:r>
      <w:proofErr w:type="spellStart"/>
      <w:r>
        <w:t>ось</w:t>
      </w:r>
      <w:proofErr w:type="spellEnd"/>
      <w:r>
        <w:rPr>
          <w:lang w:val="ru-RU"/>
        </w:rPr>
        <w:t xml:space="preserve"> – ось привода редуктора</w:t>
      </w:r>
    </w:p>
    <w:p w:rsidR="00252EDF" w:rsidRPr="00252EDF" w:rsidRDefault="00252EDF" w:rsidP="00252EDF">
      <w:pPr>
        <w:pStyle w:val="ae"/>
        <w:numPr>
          <w:ilvl w:val="0"/>
          <w:numId w:val="12"/>
        </w:numPr>
        <w:rPr>
          <w:i/>
          <w:sz w:val="24"/>
        </w:rPr>
      </w:pPr>
      <w:r w:rsidRPr="00252EDF">
        <w:rPr>
          <w:i/>
          <w:lang w:val="ru-RU"/>
        </w:rPr>
        <w:t>Предварительная сборка????</w:t>
      </w:r>
    </w:p>
    <w:p w:rsidR="00252EDF" w:rsidRDefault="00252EDF" w:rsidP="00252EDF">
      <w:pPr>
        <w:rPr>
          <w:sz w:val="24"/>
        </w:rPr>
      </w:pPr>
      <w:r>
        <w:rPr>
          <w:sz w:val="24"/>
          <w:lang w:val="ru-RU"/>
        </w:rPr>
        <w:t>3 неделя</w:t>
      </w:r>
      <w:r>
        <w:rPr>
          <w:sz w:val="24"/>
        </w:rPr>
        <w:t>: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 w:rsidRPr="00252EDF">
        <w:rPr>
          <w:i/>
          <w:sz w:val="24"/>
          <w:u w:val="single"/>
          <w:lang w:val="ru-RU"/>
        </w:rPr>
        <w:t>Электродвигатель*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 w:rsidRPr="00252EDF">
        <w:rPr>
          <w:i/>
          <w:sz w:val="24"/>
          <w:u w:val="single"/>
          <w:lang w:val="ru-RU"/>
        </w:rPr>
        <w:t>Редуктор*</w:t>
      </w:r>
    </w:p>
    <w:p w:rsidR="00252EDF" w:rsidRPr="00252EDF" w:rsidRDefault="00252EDF" w:rsidP="00252EDF">
      <w:pPr>
        <w:pStyle w:val="ae"/>
        <w:numPr>
          <w:ilvl w:val="0"/>
          <w:numId w:val="13"/>
        </w:numPr>
        <w:rPr>
          <w:i/>
          <w:sz w:val="24"/>
          <w:u w:val="single"/>
          <w:lang w:val="ru-RU"/>
        </w:rPr>
      </w:pPr>
      <w:r>
        <w:rPr>
          <w:sz w:val="24"/>
          <w:lang w:val="ru-RU"/>
        </w:rPr>
        <w:t>Сборка всех частей в одну глобальную сборку, подготовка презентации, чертежи</w:t>
      </w:r>
    </w:p>
    <w:p w:rsidR="00252EDF" w:rsidRPr="00252EDF" w:rsidRDefault="00252EDF" w:rsidP="00252EDF">
      <w:pPr>
        <w:rPr>
          <w:i/>
          <w:sz w:val="24"/>
          <w:lang w:val="ru-RU"/>
        </w:rPr>
      </w:pPr>
      <w:r>
        <w:rPr>
          <w:i/>
          <w:sz w:val="24"/>
          <w:lang w:val="ru-RU"/>
        </w:rPr>
        <w:t>*</w:t>
      </w:r>
      <w:r w:rsidRPr="00252EDF">
        <w:rPr>
          <w:i/>
          <w:sz w:val="24"/>
          <w:lang w:val="ru-RU"/>
        </w:rPr>
        <w:t xml:space="preserve">Скорее </w:t>
      </w:r>
      <w:proofErr w:type="gramStart"/>
      <w:r w:rsidRPr="00252EDF">
        <w:rPr>
          <w:i/>
          <w:sz w:val="24"/>
          <w:lang w:val="ru-RU"/>
        </w:rPr>
        <w:t>всего</w:t>
      </w:r>
      <w:proofErr w:type="gramEnd"/>
      <w:r w:rsidRPr="00252EDF">
        <w:rPr>
          <w:i/>
          <w:sz w:val="24"/>
          <w:lang w:val="ru-RU"/>
        </w:rPr>
        <w:t xml:space="preserve"> я позаимствую эти детали, так как они слишком сложны и представляют собой отдельные проекты</w:t>
      </w:r>
    </w:p>
    <w:sectPr w:rsidR="00252EDF" w:rsidRPr="0025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380EAD"/>
    <w:multiLevelType w:val="hybridMultilevel"/>
    <w:tmpl w:val="42D43E08"/>
    <w:lvl w:ilvl="0" w:tplc="0D0000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F638A"/>
    <w:multiLevelType w:val="hybridMultilevel"/>
    <w:tmpl w:val="E906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6232A"/>
    <w:multiLevelType w:val="hybridMultilevel"/>
    <w:tmpl w:val="8982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27746"/>
    <w:multiLevelType w:val="hybridMultilevel"/>
    <w:tmpl w:val="1A1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CC9"/>
    <w:rsid w:val="00034616"/>
    <w:rsid w:val="0006063C"/>
    <w:rsid w:val="0015074B"/>
    <w:rsid w:val="00252EDF"/>
    <w:rsid w:val="0029639D"/>
    <w:rsid w:val="00326F90"/>
    <w:rsid w:val="00355020"/>
    <w:rsid w:val="009F37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55020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02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25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55020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02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2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.schindler.com/content/dam/website/ua/docs/schindler-planuvannya-escalatoriv-travolatoriv.pdf/_jcr_content/renditions/original./schindler-planuvannya-escalatoriv-travolatoriv.pdf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dol.by/assets/files/508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EC437-A051-4726-A845-4ADAC7F8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Григорий Коврижных</cp:lastModifiedBy>
  <cp:revision>2</cp:revision>
  <dcterms:created xsi:type="dcterms:W3CDTF">2013-12-23T23:15:00Z</dcterms:created>
  <dcterms:modified xsi:type="dcterms:W3CDTF">2025-03-28T12:49:00Z</dcterms:modified>
  <cp:category/>
</cp:coreProperties>
</file>